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AF449" w14:textId="77777777" w:rsidR="001F6B26" w:rsidRDefault="00022A3C">
      <w:pPr>
        <w:jc w:val="center"/>
      </w:pPr>
      <w:r>
        <w:rPr>
          <w:b/>
          <w:sz w:val="32"/>
        </w:rPr>
        <w:t>Roteiro/Formulário – TCC de Desenvolvimento de Sistemas</w:t>
      </w:r>
    </w:p>
    <w:p w14:paraId="348A794D" w14:textId="77777777" w:rsidR="001F6B26" w:rsidRDefault="00022A3C">
      <w:r>
        <w:t>(Preencher em grupo, seguindo as orientações e pesquisas indicadas)</w:t>
      </w:r>
    </w:p>
    <w:p w14:paraId="3F5C3E4A" w14:textId="77777777" w:rsidR="001F6B26" w:rsidRDefault="00022A3C">
      <w:r>
        <w:rPr>
          <w:b/>
          <w:sz w:val="24"/>
        </w:rPr>
        <w:t>1. Identificação do Projeto</w:t>
      </w:r>
    </w:p>
    <w:p w14:paraId="50CE6304" w14:textId="77777777" w:rsidR="001F6B26" w:rsidRDefault="00022A3C">
      <w:r>
        <w:t>- Tema do Trabalho:</w:t>
      </w:r>
    </w:p>
    <w:p w14:paraId="18B96AE5" w14:textId="77777777" w:rsidR="001F6B26" w:rsidRDefault="00022A3C">
      <w:r>
        <w:t>- Nome do Sistema:</w:t>
      </w:r>
    </w:p>
    <w:p w14:paraId="1C468FE3" w14:textId="77777777" w:rsidR="001F6B26" w:rsidRDefault="00022A3C">
      <w:r>
        <w:t>- Integrantes do Grupo:</w:t>
      </w:r>
    </w:p>
    <w:p w14:paraId="5A0AAFE2" w14:textId="77777777" w:rsidR="001F6B26" w:rsidRDefault="00022A3C">
      <w:r>
        <w:rPr>
          <w:b/>
          <w:sz w:val="24"/>
        </w:rPr>
        <w:t>2. Objetivo do Projeto</w:t>
      </w:r>
    </w:p>
    <w:p w14:paraId="670A68AF" w14:textId="77777777" w:rsidR="001F6B26" w:rsidRDefault="00022A3C">
      <w:r>
        <w:t>Descrever de forma clara e resumida qual problema o sistema vai resolver ou qual melhoria vai oferecer.</w:t>
      </w:r>
    </w:p>
    <w:p w14:paraId="155EFDE2" w14:textId="77777777" w:rsidR="001F6B26" w:rsidRDefault="00022A3C">
      <w:r>
        <w:t>Ex.: “Criar um sistema de agendamento para consultório médico, permitindo marcação e cancelamento online.”</w:t>
      </w:r>
    </w:p>
    <w:p w14:paraId="783E87B0" w14:textId="77777777" w:rsidR="001F6B26" w:rsidRDefault="00022A3C">
      <w:r>
        <w:rPr>
          <w:b/>
          <w:sz w:val="24"/>
        </w:rPr>
        <w:t>3. Gerência do Projeto</w:t>
      </w:r>
    </w:p>
    <w:p w14:paraId="11E85ACF" w14:textId="77777777" w:rsidR="001F6B26" w:rsidRDefault="00022A3C">
      <w:r>
        <w:t>3.1 O que é Gerenciar um Projeto e suas Fases?</w:t>
      </w:r>
    </w:p>
    <w:p w14:paraId="19F07205" w14:textId="77777777" w:rsidR="001F6B26" w:rsidRDefault="00022A3C">
      <w:r>
        <w:t>_(Pesquise e explique com suas palavras: início, planejamento, execução e encerramento)_</w:t>
      </w:r>
    </w:p>
    <w:p w14:paraId="3852F3D9" w14:textId="77777777" w:rsidR="001F6B26" w:rsidRDefault="00022A3C">
      <w:r>
        <w:t>3.2 Metodologia de Desenvolvimento</w:t>
      </w:r>
    </w:p>
    <w:p w14:paraId="616190FD" w14:textId="77777777" w:rsidR="001F6B26" w:rsidRDefault="00022A3C">
      <w:r>
        <w:t>- O que é?</w:t>
      </w:r>
    </w:p>
    <w:p w14:paraId="77042CD9" w14:textId="77777777" w:rsidR="001F6B26" w:rsidRDefault="00022A3C">
      <w:r>
        <w:t>- Qual será utilizada no projeto? (Ex.: Cascata, Scrum, Kanban...)</w:t>
      </w:r>
    </w:p>
    <w:p w14:paraId="76397318" w14:textId="77777777" w:rsidR="001F6B26" w:rsidRDefault="00022A3C">
      <w:r>
        <w:t>3.3 Ferramentas de Gerência</w:t>
      </w:r>
    </w:p>
    <w:p w14:paraId="15016013" w14:textId="77777777" w:rsidR="001F6B26" w:rsidRDefault="00022A3C">
      <w:r>
        <w:t>- Ferramentas que podem ajudar de acordo com a metodologia escolhida.</w:t>
      </w:r>
    </w:p>
    <w:p w14:paraId="70CF7238" w14:textId="77777777" w:rsidR="001F6B26" w:rsidRDefault="00022A3C">
      <w:r>
        <w:t>_(Ex.: Trello, Jira, ClickUp...)_</w:t>
      </w:r>
    </w:p>
    <w:p w14:paraId="615DCCD2" w14:textId="77777777" w:rsidR="001F6B26" w:rsidRDefault="00022A3C">
      <w:r>
        <w:t>3.4 Divisão de Tarefas</w:t>
      </w:r>
    </w:p>
    <w:p w14:paraId="66878581" w14:textId="77777777" w:rsidR="001F6B26" w:rsidRDefault="00022A3C">
      <w:r>
        <w:t>- Organizar quem faz o quê no grupo, seguindo a metodologia.</w:t>
      </w:r>
    </w:p>
    <w:p w14:paraId="7819914F" w14:textId="77777777" w:rsidR="001F6B26" w:rsidRDefault="00022A3C">
      <w:r>
        <w:rPr>
          <w:b/>
          <w:sz w:val="24"/>
        </w:rPr>
        <w:t>4. Planejamento do Projeto</w:t>
      </w:r>
    </w:p>
    <w:p w14:paraId="07E86FAD" w14:textId="77777777" w:rsidR="001F6B26" w:rsidRDefault="00022A3C">
      <w:r>
        <w:t>4.1 Configuração do Controle de Versão (GitHub)</w:t>
      </w:r>
    </w:p>
    <w:p w14:paraId="7B10E994" w14:textId="77777777" w:rsidR="001F6B26" w:rsidRDefault="00022A3C">
      <w:r>
        <w:t>- Criar conta no GitHub.</w:t>
      </w:r>
    </w:p>
    <w:p w14:paraId="52DDD9A3" w14:textId="77777777" w:rsidR="001F6B26" w:rsidRDefault="00022A3C">
      <w:r>
        <w:t>- Criar repositório para o projeto.</w:t>
      </w:r>
    </w:p>
    <w:p w14:paraId="23F31A42" w14:textId="77777777" w:rsidR="001F6B26" w:rsidRDefault="00022A3C">
      <w:r>
        <w:lastRenderedPageBreak/>
        <w:t>- Adicionar integrantes como colaboradores.</w:t>
      </w:r>
    </w:p>
    <w:p w14:paraId="404319DD" w14:textId="77777777" w:rsidR="001F6B26" w:rsidRDefault="00022A3C">
      <w:r>
        <w:t>- Usar o GitHub para armazenar e atualizar arquivos do projeto.</w:t>
      </w:r>
    </w:p>
    <w:p w14:paraId="6943FC7D" w14:textId="77777777" w:rsidR="001F6B26" w:rsidRDefault="00022A3C">
      <w:r>
        <w:t>- Link para o repositório.</w:t>
      </w:r>
    </w:p>
    <w:p w14:paraId="703A3301" w14:textId="77777777" w:rsidR="001F6B26" w:rsidRDefault="00022A3C">
      <w:r>
        <w:t>💡</w:t>
      </w:r>
      <w:r>
        <w:t xml:space="preserve"> Dica: Pode ser usado apenas o site do GitHub para enviar e editar arquivos (HTML, CSS, JS, etc.). O histórico de mudanças será gerado automaticamente.</w:t>
      </w:r>
    </w:p>
    <w:p w14:paraId="03C3A747" w14:textId="77777777" w:rsidR="001F6B26" w:rsidRDefault="00022A3C">
      <w:r>
        <w:t>4.2 Modelagem do Sistema</w:t>
      </w:r>
    </w:p>
    <w:p w14:paraId="03F4F04A" w14:textId="77777777" w:rsidR="001F6B26" w:rsidRDefault="00022A3C">
      <w:r>
        <w:t>- Criar Diagrama de Caso de Uso UML mostrando como o sistema será utilizado.</w:t>
      </w:r>
    </w:p>
    <w:p w14:paraId="66B301C6" w14:textId="77777777" w:rsidR="001F6B26" w:rsidRDefault="00022A3C">
      <w:r>
        <w:t>4.3 Front-End</w:t>
      </w:r>
    </w:p>
    <w:p w14:paraId="7C580049" w14:textId="77777777" w:rsidR="001F6B26" w:rsidRDefault="00022A3C">
      <w:r>
        <w:t>- Linguagens e ferramentas que serão utilizadas (Ex.: HTML, CSS, JavaScript).</w:t>
      </w:r>
    </w:p>
    <w:p w14:paraId="570FFE48" w14:textId="77777777" w:rsidR="001F6B26" w:rsidRDefault="00022A3C">
      <w:r>
        <w:t>4.4 Back-End</w:t>
      </w:r>
    </w:p>
    <w:p w14:paraId="1B9B0379" w14:textId="77777777" w:rsidR="001F6B26" w:rsidRDefault="00022A3C">
      <w:r>
        <w:t>- Tecnologias e APIs utilizadas (Ex.: PHP, Node.js, API de CEP).</w:t>
      </w:r>
    </w:p>
    <w:p w14:paraId="24E10157" w14:textId="77777777" w:rsidR="001F6B26" w:rsidRDefault="00022A3C">
      <w:r>
        <w:t>4.5 Banco de Dados</w:t>
      </w:r>
    </w:p>
    <w:p w14:paraId="66FD2BE9" w14:textId="77777777" w:rsidR="001F6B26" w:rsidRDefault="00022A3C">
      <w:r>
        <w:t>- Tipo e tecnologia escolhida (Ex.: MySQL, PostgreSQL, SQLite).</w:t>
      </w:r>
    </w:p>
    <w:p w14:paraId="198A8A86" w14:textId="77777777" w:rsidR="001F6B26" w:rsidRDefault="00022A3C">
      <w:r>
        <w:rPr>
          <w:b/>
          <w:sz w:val="24"/>
        </w:rPr>
        <w:t>5. Levantamento de Requisitos</w:t>
      </w:r>
    </w:p>
    <w:p w14:paraId="72F0FA56" w14:textId="77777777" w:rsidR="001F6B26" w:rsidRDefault="00022A3C">
      <w:r>
        <w:t>- Requisitos Funcionais: funções que o sistema precisa ter.</w:t>
      </w:r>
    </w:p>
    <w:p w14:paraId="21C0B645" w14:textId="77777777" w:rsidR="001F6B26" w:rsidRDefault="00022A3C">
      <w:r>
        <w:t>- Requisitos Não Funcionais: características como velocidade, segurança e usabilidade.</w:t>
      </w:r>
    </w:p>
    <w:p w14:paraId="791D46CF" w14:textId="77777777" w:rsidR="001F6B26" w:rsidRDefault="00022A3C">
      <w:r>
        <w:rPr>
          <w:b/>
          <w:sz w:val="24"/>
        </w:rPr>
        <w:t>6. Desenvolvimento Sistêmico</w:t>
      </w:r>
    </w:p>
    <w:p w14:paraId="733279EB" w14:textId="77777777" w:rsidR="001F6B26" w:rsidRDefault="00022A3C">
      <w:r>
        <w:t>6.1 Instalação e configuração do XAMPP (ou outra ferramenta escolhida).</w:t>
      </w:r>
    </w:p>
    <w:p w14:paraId="727C1CFC" w14:textId="77777777" w:rsidR="001F6B26" w:rsidRDefault="00022A3C">
      <w:r>
        <w:t>6.2 Desenvolvimento de cenário de teste (dados fictícios para simular uso).</w:t>
      </w:r>
    </w:p>
    <w:p w14:paraId="1E70F00D" w14:textId="77777777" w:rsidR="001F6B26" w:rsidRDefault="00022A3C">
      <w:r>
        <w:t>6.3 Protótipo de interface no Figma ou Canva.</w:t>
      </w:r>
    </w:p>
    <w:p w14:paraId="6DB5E9FA" w14:textId="77777777" w:rsidR="001F6B26" w:rsidRDefault="00022A3C">
      <w:r>
        <w:t>6.4 Organização do ambiente de desenvolvimento (pastas, nomes de arquivos).</w:t>
      </w:r>
    </w:p>
    <w:p w14:paraId="76DE120E" w14:textId="77777777" w:rsidR="001F6B26" w:rsidRDefault="00022A3C">
      <w:r>
        <w:t>6.5 Uso do GitHub no projeto (commits, atualizações e histórico).</w:t>
      </w:r>
    </w:p>
    <w:p w14:paraId="40679534" w14:textId="77777777" w:rsidR="001F6B26" w:rsidRDefault="00022A3C">
      <w:r>
        <w:rPr>
          <w:b/>
          <w:sz w:val="24"/>
        </w:rPr>
        <w:t>7. Modelagem do Banco de Dados</w:t>
      </w:r>
    </w:p>
    <w:p w14:paraId="60D3B7F1" w14:textId="77777777" w:rsidR="001F6B26" w:rsidRDefault="00022A3C">
      <w:r>
        <w:t>- Criar diagrama de tabelas e relacionamentos.</w:t>
      </w:r>
    </w:p>
    <w:p w14:paraId="35448067" w14:textId="77777777" w:rsidR="001F6B26" w:rsidRDefault="00022A3C">
      <w:r>
        <w:rPr>
          <w:b/>
          <w:sz w:val="24"/>
        </w:rPr>
        <w:t>8. Conexão com Banco de Dados</w:t>
      </w:r>
    </w:p>
    <w:p w14:paraId="1FFEBFD1" w14:textId="77777777" w:rsidR="001F6B26" w:rsidRDefault="00022A3C">
      <w:r>
        <w:t>- Explicar como foi feita a conexão (tecnologias, bibliotecas usadas).</w:t>
      </w:r>
    </w:p>
    <w:p w14:paraId="0B118AF2" w14:textId="77777777" w:rsidR="001F6B26" w:rsidRDefault="00022A3C">
      <w:r>
        <w:rPr>
          <w:b/>
          <w:sz w:val="24"/>
        </w:rPr>
        <w:lastRenderedPageBreak/>
        <w:t>9. Testes Iniciais</w:t>
      </w:r>
    </w:p>
    <w:p w14:paraId="3B0C2D79" w14:textId="77777777" w:rsidR="001F6B26" w:rsidRDefault="00022A3C">
      <w:r>
        <w:t>- Prints das telas e anotações sobre erros e correções.</w:t>
      </w:r>
    </w:p>
    <w:p w14:paraId="5D394057" w14:textId="77777777" w:rsidR="001F6B26" w:rsidRDefault="00022A3C">
      <w:r>
        <w:rPr>
          <w:b/>
          <w:sz w:val="24"/>
        </w:rPr>
        <w:t>10. Conclusão do Projeto</w:t>
      </w:r>
    </w:p>
    <w:p w14:paraId="78662B16" w14:textId="77777777" w:rsidR="001F6B26" w:rsidRDefault="00022A3C">
      <w:r>
        <w:t>- O que foi aprendido?</w:t>
      </w:r>
    </w:p>
    <w:p w14:paraId="028FD0E6" w14:textId="77777777" w:rsidR="001F6B26" w:rsidRDefault="00022A3C">
      <w:r>
        <w:t>- O que poderia ser melhorado?</w:t>
      </w:r>
    </w:p>
    <w:p w14:paraId="624DBC3A" w14:textId="77777777" w:rsidR="001F6B26" w:rsidRDefault="00022A3C">
      <w:r>
        <w:t>- Próximos passos possíveis para evolução do sistema.</w:t>
      </w:r>
    </w:p>
    <w:sectPr w:rsidR="001F6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861462">
    <w:abstractNumId w:val="8"/>
  </w:num>
  <w:num w:numId="2" w16cid:durableId="432674290">
    <w:abstractNumId w:val="6"/>
  </w:num>
  <w:num w:numId="3" w16cid:durableId="206963375">
    <w:abstractNumId w:val="5"/>
  </w:num>
  <w:num w:numId="4" w16cid:durableId="286007138">
    <w:abstractNumId w:val="4"/>
  </w:num>
  <w:num w:numId="5" w16cid:durableId="176120489">
    <w:abstractNumId w:val="7"/>
  </w:num>
  <w:num w:numId="6" w16cid:durableId="742874694">
    <w:abstractNumId w:val="3"/>
  </w:num>
  <w:num w:numId="7" w16cid:durableId="914970609">
    <w:abstractNumId w:val="2"/>
  </w:num>
  <w:num w:numId="8" w16cid:durableId="550580991">
    <w:abstractNumId w:val="1"/>
  </w:num>
  <w:num w:numId="9" w16cid:durableId="4587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A3C"/>
    <w:rsid w:val="00034616"/>
    <w:rsid w:val="0006063C"/>
    <w:rsid w:val="0015074B"/>
    <w:rsid w:val="001F6B26"/>
    <w:rsid w:val="0029639D"/>
    <w:rsid w:val="00326F90"/>
    <w:rsid w:val="006C17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88AAA3"/>
  <w14:defaultImageDpi w14:val="300"/>
  <w15:docId w15:val="{1E9F7944-2B59-4D58-9C37-134522B9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Jeferson Almeida</cp:lastModifiedBy>
  <cp:revision>2</cp:revision>
  <dcterms:created xsi:type="dcterms:W3CDTF">2025-08-09T23:59:00Z</dcterms:created>
  <dcterms:modified xsi:type="dcterms:W3CDTF">2025-08-09T23:59:00Z</dcterms:modified>
  <cp:category/>
</cp:coreProperties>
</file>